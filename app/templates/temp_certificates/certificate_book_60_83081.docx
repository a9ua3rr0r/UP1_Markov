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СЕРТИФИКАТ КАЧЕСТВА КНИГИ</w:t>
      </w:r>
    </w:p>
    <w:p>
      <w:r>
        <w:t>№ 83081</w:t>
      </w:r>
    </w:p>
    <w:p>
      <w:r>
        <w:t>от «23» октября 2025 г.</w:t>
        <w:br/>
      </w:r>
    </w:p>
    <w:p>
      <w:r>
        <w:t>1. Информация о книге</w:t>
      </w:r>
    </w:p>
    <w:p>
      <w:r>
        <w:t>Название: Мастер и Маргарита</w:t>
      </w:r>
    </w:p>
    <w:p>
      <w:r>
        <w:t>Автор: Михаил Булгаков</w:t>
      </w:r>
    </w:p>
    <w:p>
      <w:r>
        <w:t>Жанр: Фантастика, роман</w:t>
      </w:r>
    </w:p>
    <w:p>
      <w:r>
        <w:t>Количество экземпляров: 4</w:t>
      </w:r>
    </w:p>
    <w:p>
      <w:r>
        <w:br/>
        <w:t>2. Состояние книги</w:t>
      </w:r>
    </w:p>
    <w:p>
      <w:r>
        <w:t>Проверено на наличие повреждений: □ Да   □ Нет</w:t>
      </w:r>
    </w:p>
    <w:p>
      <w:r>
        <w:t>Описание повреждений (если есть): ________________________</w:t>
      </w:r>
    </w:p>
    <w:p>
      <w:r>
        <w:t>_______________________________________________________</w:t>
      </w:r>
    </w:p>
    <w:p>
      <w:r>
        <w:br/>
        <w:t>3. Результаты проверки</w:t>
      </w:r>
    </w:p>
    <w:p>
      <w:r>
        <w:t>Книга соответствует стандартам библиотеки: □ Да   □ Нет</w:t>
      </w:r>
    </w:p>
    <w:p>
      <w:r>
        <w:t>Комментарии проверяющего: ______________________________</w:t>
      </w:r>
    </w:p>
    <w:p>
      <w:r>
        <w:t>_______________________________________________________</w:t>
      </w:r>
    </w:p>
    <w:p>
      <w:r>
        <w:br/>
        <w:t>4. Ответственные лица</w:t>
      </w:r>
    </w:p>
    <w:p>
      <w:r>
        <w:t>Проверил: _____________________________________________ (ФИО, должность)</w:t>
      </w:r>
    </w:p>
    <w:p>
      <w:r>
        <w:t>Подпись: _________________________   Дата: «___» ________ 20___ г.</w:t>
      </w:r>
    </w:p>
    <w:p>
      <w:r>
        <w:t>Утвердил: _____________________________________________ (ФИО, должность)</w:t>
      </w:r>
    </w:p>
    <w:p>
      <w:r>
        <w:t>Подпись: _________________________   Дата: «___» ________ 20___ г.</w:t>
      </w:r>
    </w:p>
    <w:p>
      <w:r>
        <w:br/>
        <w:t>М.П.</w:t>
      </w:r>
    </w:p>
    <w:p>
      <w:r>
        <w:t>Организация: ___________________________________________</w:t>
      </w:r>
    </w:p>
    <w:p>
      <w:r>
        <w:t>Адрес: _________________________________________________</w:t>
      </w:r>
    </w:p>
    <w:p>
      <w:r>
        <w:t>Телефон: 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